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E903" w14:textId="77777777" w:rsidR="00F31775" w:rsidRDefault="00000000">
      <w:pPr>
        <w:pStyle w:val="Heading1"/>
      </w:pPr>
      <w:r>
        <w:t>Microservices Architecture: Bank Application</w:t>
      </w:r>
    </w:p>
    <w:p w14:paraId="0BB3E2A6" w14:textId="77777777" w:rsidR="00F31775" w:rsidRDefault="00000000">
      <w:pPr>
        <w:pStyle w:val="Heading2"/>
      </w:pPr>
      <w:r>
        <w:t>1. Overview</w:t>
      </w:r>
    </w:p>
    <w:p w14:paraId="0F0AA385" w14:textId="77777777" w:rsidR="00F31775" w:rsidRDefault="00000000">
      <w:r>
        <w:t>This document outlines the microservices architecture implemented for a bank application. It includes services for accounts, loans, a Eureka Discovery Server, a Greet Service, and an API Gateway.</w:t>
      </w:r>
    </w:p>
    <w:p w14:paraId="262FD50C" w14:textId="77777777" w:rsidR="00F31775" w:rsidRDefault="00000000">
      <w:pPr>
        <w:pStyle w:val="Heading2"/>
      </w:pPr>
      <w:r>
        <w:t>2. File Structure</w:t>
      </w:r>
    </w:p>
    <w:p w14:paraId="140CFBE3" w14:textId="77777777" w:rsidR="00F31775" w:rsidRDefault="00000000">
      <w:r>
        <w:t>microservices-ecosystem/</w:t>
      </w:r>
      <w:r>
        <w:br/>
        <w:t>├── account/</w:t>
      </w:r>
      <w:r>
        <w:br/>
        <w:t>│   ├── src/</w:t>
      </w:r>
      <w:r>
        <w:br/>
        <w:t>│   ├── pom.xml</w:t>
      </w:r>
      <w:r>
        <w:br/>
        <w:t>│   └── application.properties</w:t>
      </w:r>
      <w:r>
        <w:br/>
        <w:t>├── loan/</w:t>
      </w:r>
      <w:r>
        <w:br/>
        <w:t>│   ├── src/</w:t>
      </w:r>
      <w:r>
        <w:br/>
        <w:t>│   ├── pom.xml</w:t>
      </w:r>
      <w:r>
        <w:br/>
        <w:t>│   └── application.properties</w:t>
      </w:r>
      <w:r>
        <w:br/>
        <w:t>├── eureka-discovery-server/</w:t>
      </w:r>
      <w:r>
        <w:br/>
        <w:t>│   ├── src/</w:t>
      </w:r>
      <w:r>
        <w:br/>
        <w:t>│   ├── pom.xml</w:t>
      </w:r>
      <w:r>
        <w:br/>
        <w:t>│   └── application.properties</w:t>
      </w:r>
      <w:r>
        <w:br/>
        <w:t>├── greet-service/</w:t>
      </w:r>
      <w:r>
        <w:br/>
        <w:t>│   ├── src/</w:t>
      </w:r>
      <w:r>
        <w:br/>
        <w:t>│   ├── pom.xml</w:t>
      </w:r>
      <w:r>
        <w:br/>
        <w:t>│   └── application.properties</w:t>
      </w:r>
      <w:r>
        <w:br/>
        <w:t>└── api-gateway/</w:t>
      </w:r>
      <w:r>
        <w:br/>
        <w:t xml:space="preserve">    ├── src/</w:t>
      </w:r>
      <w:r>
        <w:br/>
        <w:t xml:space="preserve">    ├── pom.xml</w:t>
      </w:r>
      <w:r>
        <w:br/>
        <w:t xml:space="preserve">    └── application.properties</w:t>
      </w:r>
    </w:p>
    <w:p w14:paraId="5127F4BA" w14:textId="77777777" w:rsidR="00F31775" w:rsidRDefault="00000000">
      <w:pPr>
        <w:pStyle w:val="Heading2"/>
      </w:pPr>
      <w:r>
        <w:t>3. Service Port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31775" w14:paraId="1BDDAB9E" w14:textId="77777777">
        <w:tc>
          <w:tcPr>
            <w:tcW w:w="4320" w:type="dxa"/>
          </w:tcPr>
          <w:p w14:paraId="04E4656E" w14:textId="77777777" w:rsidR="00F31775" w:rsidRDefault="00000000">
            <w:r>
              <w:t>Service</w:t>
            </w:r>
          </w:p>
        </w:tc>
        <w:tc>
          <w:tcPr>
            <w:tcW w:w="4320" w:type="dxa"/>
          </w:tcPr>
          <w:p w14:paraId="4913E8FA" w14:textId="77777777" w:rsidR="00F31775" w:rsidRDefault="00000000">
            <w:r>
              <w:t>Port</w:t>
            </w:r>
          </w:p>
        </w:tc>
      </w:tr>
      <w:tr w:rsidR="00F31775" w14:paraId="027B8234" w14:textId="77777777">
        <w:tc>
          <w:tcPr>
            <w:tcW w:w="4320" w:type="dxa"/>
          </w:tcPr>
          <w:p w14:paraId="220D9C59" w14:textId="77777777" w:rsidR="00F31775" w:rsidRDefault="00000000">
            <w:r>
              <w:t>Account Service</w:t>
            </w:r>
          </w:p>
        </w:tc>
        <w:tc>
          <w:tcPr>
            <w:tcW w:w="4320" w:type="dxa"/>
          </w:tcPr>
          <w:p w14:paraId="7F33D4E6" w14:textId="77777777" w:rsidR="00F31775" w:rsidRDefault="00000000">
            <w:r>
              <w:t>8080</w:t>
            </w:r>
          </w:p>
        </w:tc>
      </w:tr>
      <w:tr w:rsidR="00F31775" w14:paraId="7E15A8B8" w14:textId="77777777">
        <w:tc>
          <w:tcPr>
            <w:tcW w:w="4320" w:type="dxa"/>
          </w:tcPr>
          <w:p w14:paraId="573EC81A" w14:textId="77777777" w:rsidR="00F31775" w:rsidRDefault="00000000">
            <w:r>
              <w:t>Loan Service</w:t>
            </w:r>
          </w:p>
        </w:tc>
        <w:tc>
          <w:tcPr>
            <w:tcW w:w="4320" w:type="dxa"/>
          </w:tcPr>
          <w:p w14:paraId="1E8F64AB" w14:textId="77777777" w:rsidR="00F31775" w:rsidRDefault="00000000">
            <w:r>
              <w:t>8081</w:t>
            </w:r>
          </w:p>
        </w:tc>
      </w:tr>
      <w:tr w:rsidR="00F31775" w14:paraId="381F9C80" w14:textId="77777777">
        <w:tc>
          <w:tcPr>
            <w:tcW w:w="4320" w:type="dxa"/>
          </w:tcPr>
          <w:p w14:paraId="1FF68851" w14:textId="77777777" w:rsidR="00F31775" w:rsidRDefault="00000000">
            <w:r>
              <w:t>Eureka Discovery Server</w:t>
            </w:r>
          </w:p>
        </w:tc>
        <w:tc>
          <w:tcPr>
            <w:tcW w:w="4320" w:type="dxa"/>
          </w:tcPr>
          <w:p w14:paraId="4FD84D70" w14:textId="77777777" w:rsidR="00F31775" w:rsidRDefault="00000000">
            <w:r>
              <w:t>8761</w:t>
            </w:r>
          </w:p>
        </w:tc>
      </w:tr>
      <w:tr w:rsidR="00F31775" w14:paraId="4F71CFDF" w14:textId="77777777">
        <w:tc>
          <w:tcPr>
            <w:tcW w:w="4320" w:type="dxa"/>
          </w:tcPr>
          <w:p w14:paraId="2FC3BA09" w14:textId="77777777" w:rsidR="00F31775" w:rsidRDefault="00000000">
            <w:r>
              <w:t>Greet Service</w:t>
            </w:r>
          </w:p>
        </w:tc>
        <w:tc>
          <w:tcPr>
            <w:tcW w:w="4320" w:type="dxa"/>
          </w:tcPr>
          <w:p w14:paraId="02C4B574" w14:textId="77777777" w:rsidR="00F31775" w:rsidRDefault="00000000">
            <w:r>
              <w:t>8082</w:t>
            </w:r>
          </w:p>
        </w:tc>
      </w:tr>
      <w:tr w:rsidR="00F31775" w14:paraId="79EA22BB" w14:textId="77777777">
        <w:tc>
          <w:tcPr>
            <w:tcW w:w="4320" w:type="dxa"/>
          </w:tcPr>
          <w:p w14:paraId="5C4088B6" w14:textId="77777777" w:rsidR="00F31775" w:rsidRDefault="00000000">
            <w:r>
              <w:t>API Gateway</w:t>
            </w:r>
          </w:p>
        </w:tc>
        <w:tc>
          <w:tcPr>
            <w:tcW w:w="4320" w:type="dxa"/>
          </w:tcPr>
          <w:p w14:paraId="32C991C6" w14:textId="77777777" w:rsidR="00F31775" w:rsidRDefault="00000000">
            <w:r>
              <w:t>9090</w:t>
            </w:r>
          </w:p>
        </w:tc>
      </w:tr>
    </w:tbl>
    <w:p w14:paraId="26435CEA" w14:textId="77777777" w:rsidR="00F31775" w:rsidRDefault="00000000">
      <w:pPr>
        <w:pStyle w:val="Heading2"/>
      </w:pPr>
      <w:r>
        <w:t>4. Service Endpoints</w:t>
      </w:r>
    </w:p>
    <w:p w14:paraId="015055F4" w14:textId="22E4744A" w:rsidR="00F31775" w:rsidRDefault="00000000">
      <w:r>
        <w:t>• Account Service: http://localhost:8080/accounts/</w:t>
      </w:r>
      <w:r w:rsidR="000A2C3A" w:rsidRPr="000A2C3A">
        <w:t>00987987973432</w:t>
      </w:r>
      <w:r>
        <w:br/>
        <w:t>• Loan Service: http://localhost:8081/loans/</w:t>
      </w:r>
      <w:r w:rsidR="000A2C3A" w:rsidRPr="000A2C3A">
        <w:t xml:space="preserve"> </w:t>
      </w:r>
      <w:r w:rsidR="000A2C3A">
        <w:t>H00987987972342</w:t>
      </w:r>
      <w:r>
        <w:br/>
        <w:t>• Greet Service: http://localhost:8082/greet</w:t>
      </w:r>
      <w:r>
        <w:br/>
      </w:r>
      <w:r>
        <w:lastRenderedPageBreak/>
        <w:t>• API Gateway (via Discovery): http://localhost:9090/greet-service/greet</w:t>
      </w:r>
      <w:r>
        <w:br/>
      </w:r>
    </w:p>
    <w:p w14:paraId="01FE160F" w14:textId="77777777" w:rsidR="00F31775" w:rsidRDefault="00000000">
      <w:pPr>
        <w:pStyle w:val="Heading2"/>
      </w:pPr>
      <w:r>
        <w:t>5. Dashboards and Monitoring</w:t>
      </w:r>
    </w:p>
    <w:p w14:paraId="0BA0FB92" w14:textId="77777777" w:rsidR="00F31775" w:rsidRDefault="00000000">
      <w:r>
        <w:t>• Eureka Discovery Dashboard: http://localhost:8761</w:t>
      </w:r>
      <w:r>
        <w:br/>
        <w:t>• View registered services under 'Instances currently registered with Eureka'.</w:t>
      </w:r>
      <w:r>
        <w:br/>
        <w:t>• Use the Eclipse console monitor icon to switch between running services.</w:t>
      </w:r>
    </w:p>
    <w:p w14:paraId="39DFBEE8" w14:textId="77777777" w:rsidR="00F31775" w:rsidRDefault="00000000">
      <w:pPr>
        <w:pStyle w:val="Heading1"/>
      </w:pPr>
      <w:r>
        <w:t>6. Microservices Summary (Detailed)</w:t>
      </w:r>
    </w:p>
    <w:p w14:paraId="57AB9195" w14:textId="77777777" w:rsidR="00F31775" w:rsidRDefault="00000000">
      <w:pPr>
        <w:pStyle w:val="Heading2"/>
      </w:pPr>
      <w:r>
        <w:t>1. eureka-discovery-server</w:t>
      </w:r>
    </w:p>
    <w:p w14:paraId="6BFCF6EA" w14:textId="77777777" w:rsidR="00F31775" w:rsidRDefault="00000000">
      <w:pPr>
        <w:pStyle w:val="ListBullet"/>
      </w:pPr>
      <w:r>
        <w:t>Port: 8761</w:t>
      </w:r>
    </w:p>
    <w:p w14:paraId="62995D86" w14:textId="77777777" w:rsidR="00F31775" w:rsidRDefault="00000000">
      <w:pPr>
        <w:pStyle w:val="ListBullet"/>
      </w:pPr>
      <w:r>
        <w:t>Holds registry of services</w:t>
      </w:r>
    </w:p>
    <w:p w14:paraId="30A5DAE3" w14:textId="77777777" w:rsidR="00F31775" w:rsidRDefault="00000000">
      <w:pPr>
        <w:pStyle w:val="ListBullet"/>
      </w:pPr>
      <w:r>
        <w:t>Access: http://localhost:8761</w:t>
      </w:r>
    </w:p>
    <w:p w14:paraId="65CAFDF2" w14:textId="77777777" w:rsidR="00F31775" w:rsidRDefault="00000000">
      <w:pPr>
        <w:pStyle w:val="Heading2"/>
      </w:pPr>
      <w:r>
        <w:t>2. account-service</w:t>
      </w:r>
    </w:p>
    <w:p w14:paraId="377D11B2" w14:textId="77777777" w:rsidR="00F31775" w:rsidRDefault="00000000">
      <w:pPr>
        <w:pStyle w:val="ListBullet"/>
      </w:pPr>
      <w:r>
        <w:t>Port: 8080</w:t>
      </w:r>
    </w:p>
    <w:p w14:paraId="541C98E7" w14:textId="77777777" w:rsidR="00F31775" w:rsidRDefault="00000000">
      <w:pPr>
        <w:pStyle w:val="ListBullet"/>
      </w:pPr>
      <w:r>
        <w:t>Registers with Eureka</w:t>
      </w:r>
    </w:p>
    <w:p w14:paraId="6822BB72" w14:textId="492C99E1" w:rsidR="00F31775" w:rsidRDefault="00000000">
      <w:pPr>
        <w:pStyle w:val="ListBullet"/>
      </w:pPr>
      <w:r>
        <w:t>Endpoint: GET /accounts</w:t>
      </w:r>
      <w:r w:rsidR="000A2C3A">
        <w:t>/</w:t>
      </w:r>
      <w:r w:rsidR="000A2C3A" w:rsidRPr="000A2C3A">
        <w:t>00987987973432</w:t>
      </w:r>
    </w:p>
    <w:p w14:paraId="177DE2FA" w14:textId="77777777" w:rsidR="00F31775" w:rsidRDefault="00000000">
      <w:pPr>
        <w:pStyle w:val="Heading2"/>
      </w:pPr>
      <w:r>
        <w:t>3. loan-service</w:t>
      </w:r>
    </w:p>
    <w:p w14:paraId="53794D23" w14:textId="77777777" w:rsidR="00F31775" w:rsidRDefault="00000000">
      <w:pPr>
        <w:pStyle w:val="ListBullet"/>
      </w:pPr>
      <w:r>
        <w:t>Port: 8081</w:t>
      </w:r>
    </w:p>
    <w:p w14:paraId="6F911A05" w14:textId="77777777" w:rsidR="00F31775" w:rsidRDefault="00000000">
      <w:pPr>
        <w:pStyle w:val="ListBullet"/>
      </w:pPr>
      <w:r>
        <w:t>Registers with Eureka</w:t>
      </w:r>
    </w:p>
    <w:p w14:paraId="2CA017A5" w14:textId="4408A760" w:rsidR="00F31775" w:rsidRDefault="00000000">
      <w:pPr>
        <w:pStyle w:val="ListBullet"/>
      </w:pPr>
      <w:r>
        <w:t>Endpoint: GET /loans/</w:t>
      </w:r>
      <w:r w:rsidR="000A2C3A" w:rsidRPr="000A2C3A">
        <w:t xml:space="preserve"> </w:t>
      </w:r>
      <w:r w:rsidR="000A2C3A">
        <w:t>H00987987972342</w:t>
      </w:r>
    </w:p>
    <w:p w14:paraId="14B7E917" w14:textId="77777777" w:rsidR="00F31775" w:rsidRDefault="00000000">
      <w:pPr>
        <w:pStyle w:val="Heading2"/>
      </w:pPr>
      <w:r>
        <w:t>4. greet-service</w:t>
      </w:r>
    </w:p>
    <w:p w14:paraId="6E75CA28" w14:textId="77777777" w:rsidR="00F31775" w:rsidRDefault="00000000">
      <w:pPr>
        <w:pStyle w:val="ListBullet"/>
      </w:pPr>
      <w:r>
        <w:t>Port: Random (managed by Eureka)</w:t>
      </w:r>
    </w:p>
    <w:p w14:paraId="37D94037" w14:textId="77777777" w:rsidR="00F31775" w:rsidRDefault="00000000">
      <w:pPr>
        <w:pStyle w:val="ListBullet"/>
      </w:pPr>
      <w:r>
        <w:t>Returns "Hello World" on GET /greet</w:t>
      </w:r>
    </w:p>
    <w:p w14:paraId="2481562C" w14:textId="77777777" w:rsidR="00F31775" w:rsidRDefault="00000000">
      <w:pPr>
        <w:pStyle w:val="ListBullet"/>
      </w:pPr>
      <w:r>
        <w:t>Registers with Eureka</w:t>
      </w:r>
    </w:p>
    <w:p w14:paraId="10D3A7CF" w14:textId="77777777" w:rsidR="00F31775" w:rsidRDefault="00000000">
      <w:pPr>
        <w:pStyle w:val="Heading2"/>
      </w:pPr>
      <w:r>
        <w:t>5. api-gateway</w:t>
      </w:r>
    </w:p>
    <w:p w14:paraId="22D9712A" w14:textId="77777777" w:rsidR="00F31775" w:rsidRDefault="00000000">
      <w:pPr>
        <w:pStyle w:val="ListBullet"/>
      </w:pPr>
      <w:r>
        <w:t>Port: 9090</w:t>
      </w:r>
    </w:p>
    <w:p w14:paraId="0AD71E3F" w14:textId="77777777" w:rsidR="00F31775" w:rsidRDefault="00000000">
      <w:pPr>
        <w:pStyle w:val="ListBullet"/>
      </w:pPr>
      <w:r>
        <w:t>Routes requests to services via Eureka</w:t>
      </w:r>
    </w:p>
    <w:p w14:paraId="79AFFD06" w14:textId="77777777" w:rsidR="00F31775" w:rsidRDefault="00000000">
      <w:pPr>
        <w:pStyle w:val="ListBullet"/>
      </w:pPr>
      <w:r>
        <w:t>Global request logging filter implemented</w:t>
      </w:r>
    </w:p>
    <w:p w14:paraId="6F8ABA79" w14:textId="77777777" w:rsidR="00F31775" w:rsidRDefault="00000000">
      <w:pPr>
        <w:pStyle w:val="ListBullet"/>
      </w:pPr>
      <w:r>
        <w:t>Example endpoint: http://localhost:9090/greet-service/greet</w:t>
      </w:r>
    </w:p>
    <w:p w14:paraId="3820B85B" w14:textId="77777777" w:rsidR="00F31775" w:rsidRDefault="00000000">
      <w:pPr>
        <w:pStyle w:val="Heading1"/>
      </w:pPr>
      <w:r>
        <w:t>7. Setup Instructions</w:t>
      </w:r>
    </w:p>
    <w:p w14:paraId="5A4D5366" w14:textId="77777777" w:rsidR="00F31775" w:rsidRDefault="00000000">
      <w:r>
        <w:t>1. Import all projects into Eclipse as Maven projects.</w:t>
      </w:r>
    </w:p>
    <w:p w14:paraId="63854FD0" w14:textId="77777777" w:rsidR="00F31775" w:rsidRDefault="00000000">
      <w:r>
        <w:t>2. Stop all running apps, then start in this order:</w:t>
      </w:r>
    </w:p>
    <w:p w14:paraId="0C53BDA6" w14:textId="77777777" w:rsidR="00F31775" w:rsidRDefault="00000000">
      <w:r>
        <w:t xml:space="preserve">   1. eureka-discovery-server</w:t>
      </w:r>
    </w:p>
    <w:p w14:paraId="039F500A" w14:textId="77777777" w:rsidR="00F31775" w:rsidRDefault="00000000">
      <w:r>
        <w:lastRenderedPageBreak/>
        <w:t xml:space="preserve">   2. account-service</w:t>
      </w:r>
    </w:p>
    <w:p w14:paraId="11CE5518" w14:textId="77777777" w:rsidR="00F31775" w:rsidRDefault="00000000">
      <w:r>
        <w:t xml:space="preserve">   3. loan-service</w:t>
      </w:r>
    </w:p>
    <w:p w14:paraId="33A33BCE" w14:textId="77777777" w:rsidR="00F31775" w:rsidRDefault="00000000">
      <w:r>
        <w:t xml:space="preserve">   4. greet-service</w:t>
      </w:r>
    </w:p>
    <w:p w14:paraId="183A2F9F" w14:textId="77777777" w:rsidR="00F31775" w:rsidRDefault="00000000">
      <w:r>
        <w:t xml:space="preserve">   5. api-gateway</w:t>
      </w:r>
    </w:p>
    <w:p w14:paraId="0B419BD1" w14:textId="77777777" w:rsidR="00F31775" w:rsidRDefault="00000000">
      <w:r>
        <w:t>3. Verify Eureka Dashboard: http://localhost:8761</w:t>
      </w:r>
    </w:p>
    <w:p w14:paraId="6F03451D" w14:textId="77777777" w:rsidR="00F31775" w:rsidRDefault="00000000">
      <w:r>
        <w:t>4. Test Endpoints:</w:t>
      </w:r>
    </w:p>
    <w:p w14:paraId="6B7F5F78" w14:textId="77777777" w:rsidR="00F31775" w:rsidRDefault="00000000">
      <w:r>
        <w:t xml:space="preserve">   - http://localhost:8080/accounts/00987987973432</w:t>
      </w:r>
    </w:p>
    <w:p w14:paraId="107E7B34" w14:textId="77777777" w:rsidR="00F31775" w:rsidRDefault="00000000">
      <w:r>
        <w:t xml:space="preserve">   - http://localhost:8081/loans/H00987987972342</w:t>
      </w:r>
    </w:p>
    <w:p w14:paraId="5F493010" w14:textId="77777777" w:rsidR="00F31775" w:rsidRDefault="00000000">
      <w:r>
        <w:t xml:space="preserve">   - http://localhost:9090/greet-service/greet</w:t>
      </w:r>
    </w:p>
    <w:sectPr w:rsidR="00F31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872646">
    <w:abstractNumId w:val="8"/>
  </w:num>
  <w:num w:numId="2" w16cid:durableId="1857768135">
    <w:abstractNumId w:val="6"/>
  </w:num>
  <w:num w:numId="3" w16cid:durableId="621763715">
    <w:abstractNumId w:val="5"/>
  </w:num>
  <w:num w:numId="4" w16cid:durableId="562176912">
    <w:abstractNumId w:val="4"/>
  </w:num>
  <w:num w:numId="5" w16cid:durableId="152457403">
    <w:abstractNumId w:val="7"/>
  </w:num>
  <w:num w:numId="6" w16cid:durableId="1094519818">
    <w:abstractNumId w:val="3"/>
  </w:num>
  <w:num w:numId="7" w16cid:durableId="1431582080">
    <w:abstractNumId w:val="2"/>
  </w:num>
  <w:num w:numId="8" w16cid:durableId="1764496320">
    <w:abstractNumId w:val="1"/>
  </w:num>
  <w:num w:numId="9" w16cid:durableId="71384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C3A"/>
    <w:rsid w:val="0015074B"/>
    <w:rsid w:val="0029639D"/>
    <w:rsid w:val="00326F90"/>
    <w:rsid w:val="00592555"/>
    <w:rsid w:val="00AA1D8D"/>
    <w:rsid w:val="00B47730"/>
    <w:rsid w:val="00CB0664"/>
    <w:rsid w:val="00F317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173B9"/>
  <w14:defaultImageDpi w14:val="300"/>
  <w15:docId w15:val="{971E5D8B-B7CB-426B-BCEB-90A4E71C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2089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 Chaitra Ravi 2200031811</cp:lastModifiedBy>
  <cp:revision>2</cp:revision>
  <dcterms:created xsi:type="dcterms:W3CDTF">2013-12-23T23:15:00Z</dcterms:created>
  <dcterms:modified xsi:type="dcterms:W3CDTF">2025-07-17T02:49:00Z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140bdabc-02df-426f-b78c-dbaccdb6be1e</vt:lpwstr>
  </property>
</Properties>
</file>